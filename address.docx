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Property Analysis - Hoover, AL</w:t>
      </w:r>
    </w:p>
    <w:p>
      <w:r>
        <w:t>subject_url 1: https://www.redfin.com/AL/Birmingham/1802-Morning-Sun-Cir-35242/home/80721731</w:t>
      </w:r>
    </w:p>
    <w:p>
      <w:r>
        <w:t>comp 1: ~0.9 miles distance: https://www.redfin.com/AL/Birmingham/8005-Greystone-Grn-35242/home/80688638</w:t>
      </w:r>
    </w:p>
    <w:p>
      <w:r>
        <w:t>comp 2: ~1.3 miles distance: https://www.redfin.com/AL/Hoover/315-N-Lake-Rd-35242/home/80688681</w:t>
      </w:r>
    </w:p>
    <w:p/>
    <w:p>
      <w:r>
        <w:t>subject_url 2: https://www.redfin.com/AL/Hoover/2184-Kelly-Ln-35216/home/81025295</w:t>
      </w:r>
    </w:p>
    <w:p>
      <w:r>
        <w:t>comp 1: ~2.2 miles distance: https://www.redfin.com/AL/Shoal-Creek/5209-Queensferry-Ln-35242/home/80688991</w:t>
      </w:r>
    </w:p>
    <w:p>
      <w:r>
        <w:t>comp 2: ~3.0 miles distance: https://www.redfin.com/AL/Birmingham/5216-English-Way-35242/home/80689324</w:t>
      </w:r>
    </w:p>
    <w:p/>
    <w:p>
      <w:r>
        <w:t>subject_url 3: https://www.redfin.com/AL/Helena/9-Red-Tip-Ln-35080/home/168709063</w:t>
      </w:r>
    </w:p>
    <w:p>
      <w:r>
        <w:t>comp 1: ~0.8 miles distance: https://www.redfin.com/AL/Birmingham/3512-Shandwick-Pl-35242/home/80689414</w:t>
      </w:r>
    </w:p>
    <w:p>
      <w:r>
        <w:t>comp 2: ~2.7 miles distance: https://www.redfin.com/AL/Birmingham/2138-Cameron-Cir-35242/home/80689447</w:t>
      </w:r>
    </w:p>
    <w:p/>
    <w:p>
      <w:r>
        <w:t>subject_url 4: https://www.redfin.com/AL/Hoover/2212-Mountain-Creek-Trl-35226/home/80984084</w:t>
      </w:r>
    </w:p>
    <w:p>
      <w:r>
        <w:t>comp 1: ~2.8 miles distance: https://www.redfin.com/AL/Hoover/1004-Southlake-Cv-35244/home/80695662</w:t>
      </w:r>
    </w:p>
    <w:p>
      <w:r>
        <w:t>comp 2: ~1.7 miles distance: https://www.redfin.com/AL/Birmingham/225-Oakmont-Rd-35244/home/80696239</w:t>
      </w:r>
    </w:p>
    <w:p/>
    <w:p>
      <w:r>
        <w:t>subject_url 5: https://www.redfin.com/AL/Alabaster/955-3rd-Ave-NW-35007/home/80703573</w:t>
      </w:r>
    </w:p>
    <w:p>
      <w:r>
        <w:t>comp 1: ~4.2 miles distance: https://www.redfin.com/AL/Birmingham/5124-Jameswood-Dr-35244/home/80696293</w:t>
      </w:r>
    </w:p>
    <w:p>
      <w:r>
        <w:t>comp 2: ~2.9 miles distance: https://www.redfin.com/AL/Hoover/509-Oak-Glen-Trce-35244/home/80697056</w:t>
      </w:r>
    </w:p>
    <w:p/>
    <w:p>
      <w:r>
        <w:t>subject_url 6: https://www.redfin.com/AL/Bessemer/140-Porter-Rd-SE-35022/home/80815552</w:t>
      </w:r>
    </w:p>
    <w:p>
      <w:r>
        <w:t>comp 1: ~4.1 miles distance: https://www.redfin.com/AL/Hoover/2315-Twelve-Oaks-Dr-35244/home/80698090</w:t>
      </w:r>
    </w:p>
    <w:p>
      <w:r>
        <w:t>comp 2: ~4.7 miles distance: https://www.redfin.com/AL/Hoover/849-Tulip-Poplar-Dr-35244/home/80698269</w:t>
      </w:r>
    </w:p>
    <w:p/>
    <w:p>
      <w:r>
        <w:t>subject_url 7: https://www.redfin.com/AL/Birmingham/212-4th-Ave-S-35205/home/80959149</w:t>
      </w:r>
    </w:p>
    <w:p>
      <w:r>
        <w:t>comp 1: ~1.0 miles distance: https://www.redfin.com/AL/Hoover/1044-Riverchase-Cv-35244/home/80698525</w:t>
      </w:r>
    </w:p>
    <w:p>
      <w:r>
        <w:t>comp 2: ~2.4 miles distance: https://www.redfin.com/AL/Hoover/1048-Riverchase-Cv-35244/home/80698532</w:t>
      </w:r>
    </w:p>
    <w:p/>
    <w:p>
      <w:r>
        <w:t>subject_url 8: https://www.redfin.com/AL/Birmingham/1024-19th-Ave-S-35205/home/80971905</w:t>
      </w:r>
    </w:p>
    <w:p>
      <w:r>
        <w:t>comp 1: ~0.8 miles distance: https://www.redfin.com/AL/Hoover/1525-Fairway-View-Dr-35244/home/80698898</w:t>
      </w:r>
    </w:p>
    <w:p>
      <w:r>
        <w:t>comp 2: ~2.3 miles distance: https://www.redfin.com/AL/Hoover/1622-Southpointe-Dr-35244/home/80700965</w:t>
      </w:r>
    </w:p>
    <w:p/>
    <w:p>
      <w:r>
        <w:t>subject_url 9: https://www.redfin.com/AL/Birmingham/1219-18th-Way-SW-35211/home/80976340</w:t>
      </w:r>
    </w:p>
    <w:p>
      <w:r>
        <w:t>comp 1: ~3.5 miles distance: https://www.redfin.com/AL/Birmingham/1234-Eagle-Park-Rd-35242/home/80716022</w:t>
      </w:r>
    </w:p>
    <w:p>
      <w:r>
        <w:t>comp 2: ~1.5 miles distance: https://www.redfin.com/AL/Birmingham/1035-Lake-Heather-Rd-35242/home/80716135</w:t>
      </w:r>
    </w:p>
    <w:p/>
    <w:p>
      <w:r>
        <w:t>subject_url 10: https://www.redfin.com/AL/Pleasant-Grove/833-1st-Ave-35127/home/80989803</w:t>
      </w:r>
    </w:p>
    <w:p>
      <w:r>
        <w:t>comp 1: ~4.6 miles distance: https://www.redfin.com/AL/Hoover/745-Mill-Springs-Ln-35244/home/80717350</w:t>
      </w:r>
    </w:p>
    <w:p>
      <w:r>
        <w:t>comp 2: ~3.4 miles distance: https://www.redfin.com/AL/Birmingham/247-Courtside-Dr-35242/home/80721438</w:t>
      </w:r>
    </w:p>
    <w:p/>
    <w:p>
      <w:r>
        <w:t>subject_url 11: https://www.redfin.com/AL/Pleasant-Grove/313-13th-Way-35127/home/80994227</w:t>
      </w:r>
    </w:p>
    <w:p>
      <w:r>
        <w:t>comp 1: ~0.8 miles distance: https://www.redfin.com/AL/Hoover/1728-Oak-Park-Ln-35080/home/80725421</w:t>
      </w:r>
    </w:p>
    <w:p>
      <w:r>
        <w:t>comp 2: ~3.9 miles distance: https://www.redfin.com/AL/Hoover/1507-Inverness-Cove-Ln-35242/home/80733559</w:t>
      </w:r>
    </w:p>
    <w:p/>
    <w:p>
      <w:r>
        <w:t>subject_url 12: https://www.redfin.com/AL/Fairfield/7317-Westmoreland-Dr-35064/home/80997570</w:t>
      </w:r>
    </w:p>
    <w:p>
      <w:r>
        <w:t>comp 1: ~0.8 miles distance: https://www.redfin.com/AL/Birmingham/1431-Laurens-St-35242/home/80736858</w:t>
      </w:r>
    </w:p>
    <w:p>
      <w:r>
        <w:t>comp 2: ~0.9 miles distance: https://www.redfin.com/AL/Hoover/4459-Cahaba-River-Blvd-35216/home/80739380</w:t>
      </w:r>
    </w:p>
    <w:p/>
    <w:p>
      <w:r>
        <w:t>subject_url 13: https://www.redfin.com/AL/Bessemer/124-Mabelon-Dr-35023/home/81001517</w:t>
      </w:r>
    </w:p>
    <w:p>
      <w:r>
        <w:t>comp 1: ~3.2 miles distance: https://www.redfin.com/AL/Birmingham/705-Kingsmill-Ter-35242/home/80742533</w:t>
      </w:r>
    </w:p>
    <w:p>
      <w:r>
        <w:t>comp 2: ~4.3 miles distance: https://www.redfin.com/AL/Birmingham/1202-Berwick-Rd-35242/home/80743487</w:t>
      </w:r>
    </w:p>
    <w:p/>
    <w:p>
      <w:r>
        <w:t>subject_url 14: https://www.redfin.com/AL/Bessemer/6205-10th-St-S-35020/home/81005276</w:t>
      </w:r>
    </w:p>
    <w:p>
      <w:r>
        <w:t>comp 1: ~3.1 miles distance: https://www.redfin.com/AL/Birmingham/905-Linkside-Way-35242/home/80743636</w:t>
      </w:r>
    </w:p>
    <w:p>
      <w:r>
        <w:t>comp 2: ~0.8 miles distance: https://www.redfin.com/AL/Birmingham/949-Greystone-Highlands-Cir-35242/home/80744851</w:t>
      </w:r>
    </w:p>
    <w:p/>
    <w:p>
      <w:r>
        <w:t>subject_url 15: https://www.redfin.com/AL/Bessemer/1351-Golden-Forest-Dr-35022/home/81015010</w:t>
      </w:r>
    </w:p>
    <w:p>
      <w:r>
        <w:t>comp 1: ~1.6 miles distance: https://www.redfin.com/AL/Indian-Springs/131-Auburn-Rd-35124/home/80748782</w:t>
      </w:r>
    </w:p>
    <w:p>
      <w:r>
        <w:t>comp 2: ~2.2 miles distance: https://www.redfin.com/AL/Hoover/929-Riverchase-Pkwy-W-35244/home/80749089</w:t>
      </w:r>
    </w:p>
    <w:p/>
    <w:p>
      <w:r>
        <w:t>subject_url 16: https://www.redfin.com/AL/Bessemer/126-Fox-Hollies-Blvd-35022/home/81018586</w:t>
      </w:r>
    </w:p>
    <w:p>
      <w:r>
        <w:t>comp 1: ~3.4 miles distance: https://www.redfin.com/AL/Birmingham/4605-Guilford-Cv-35242/home/80760327</w:t>
      </w:r>
    </w:p>
    <w:p>
      <w:r>
        <w:t>comp 2: ~4.7 miles distance: https://www.redfin.com/AL/Hoover/535-Mill-Springs-Cir-35244/home/80764079</w:t>
      </w:r>
    </w:p>
    <w:p/>
    <w:p>
      <w:r>
        <w:t>subject_url 17: https://www.redfin.com/AL/Bessemer/118-Winchester-Dr-35022/home/81018601</w:t>
      </w:r>
    </w:p>
    <w:p>
      <w:r>
        <w:t>comp 1: ~4.6 miles distance: https://www.redfin.com/AL/Hoover/578-White-Stone-Way-35226/home/80812898</w:t>
      </w:r>
    </w:p>
    <w:p>
      <w:r>
        <w:t>comp 2: ~0.5 miles distance: https://www.redfin.com/AL/Hoover/6109-Waterside-Ct-35244/home/80813304</w:t>
      </w:r>
    </w:p>
    <w:p/>
    <w:p>
      <w:r>
        <w:t>subject_url 18: https://www.redfin.com/AL/Pleasant-Grove/1141-Pleasant-Grove-Rd-35127/home/80991222</w:t>
      </w:r>
    </w:p>
    <w:p>
      <w:r>
        <w:t>comp 1: ~2.6 miles distance: https://www.redfin.com/AL/Vestavia-Hills/2610-Crossgate-Ln-35216/home/80818583</w:t>
      </w:r>
    </w:p>
    <w:p>
      <w:r>
        <w:t>comp 2: ~3.7 miles distance: https://www.redfin.com/AL/Hoover/1398-Lake-Trace-Ln-35244/home/80819304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